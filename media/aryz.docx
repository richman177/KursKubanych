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2CA59" w14:textId="6E0917AC" w:rsidR="00B85EB6" w:rsidRPr="002D04D5" w:rsidRDefault="002D04D5">
      <w:pPr>
        <w:rPr>
          <w:lang w:val="ru-RU"/>
        </w:rPr>
      </w:pPr>
      <w:r>
        <w:rPr>
          <w:lang w:val="ru-RU"/>
        </w:rPr>
        <w:t>Ала-Бука</w:t>
      </w:r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райондук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билим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берүү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бөлүмүнүн</w:t>
      </w:r>
      <w:proofErr w:type="spellEnd"/>
      <w:r w:rsidRPr="002D04D5">
        <w:rPr>
          <w:lang w:val="ru-RU"/>
        </w:rPr>
        <w:br/>
      </w:r>
      <w:proofErr w:type="spellStart"/>
      <w:r w:rsidRPr="002D04D5">
        <w:rPr>
          <w:lang w:val="ru-RU"/>
        </w:rPr>
        <w:t>жетекчисине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Жолдошалиев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Аргенге</w:t>
      </w:r>
      <w:proofErr w:type="spellEnd"/>
    </w:p>
    <w:p w14:paraId="68499E28" w14:textId="581490CB" w:rsidR="00B85EB6" w:rsidRPr="002D04D5" w:rsidRDefault="002D04D5">
      <w:pPr>
        <w:rPr>
          <w:lang w:val="ru-RU"/>
        </w:rPr>
      </w:pPr>
      <w:proofErr w:type="spellStart"/>
      <w:r>
        <w:rPr>
          <w:lang w:val="ru-RU"/>
        </w:rPr>
        <w:t>Жалал-Абад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облусу</w:t>
      </w:r>
      <w:proofErr w:type="spellEnd"/>
      <w:r w:rsidRPr="002D04D5">
        <w:rPr>
          <w:lang w:val="ru-RU"/>
        </w:rPr>
        <w:t xml:space="preserve">, </w:t>
      </w:r>
      <w:r>
        <w:rPr>
          <w:lang w:val="ru-RU"/>
        </w:rPr>
        <w:t>Ала-Бука</w:t>
      </w:r>
      <w:r w:rsidRPr="002D04D5">
        <w:rPr>
          <w:lang w:val="ru-RU"/>
        </w:rPr>
        <w:t xml:space="preserve"> </w:t>
      </w:r>
      <w:r w:rsidRPr="002D04D5">
        <w:rPr>
          <w:lang w:val="ru-RU"/>
        </w:rPr>
        <w:t>району,</w:t>
      </w:r>
      <w:r w:rsidRPr="002D04D5">
        <w:rPr>
          <w:lang w:val="ru-RU"/>
        </w:rPr>
        <w:br/>
        <w:t>К</w:t>
      </w:r>
      <w:r>
        <w:rPr>
          <w:lang w:val="ru-RU"/>
        </w:rPr>
        <w:t>ызыл-</w:t>
      </w:r>
      <w:proofErr w:type="spellStart"/>
      <w:r>
        <w:rPr>
          <w:lang w:val="ru-RU"/>
        </w:rPr>
        <w:t>Ата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айылынын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тургуну</w:t>
      </w:r>
      <w:proofErr w:type="spellEnd"/>
      <w:r w:rsidRPr="002D04D5">
        <w:rPr>
          <w:lang w:val="ru-RU"/>
        </w:rPr>
        <w:br/>
      </w:r>
      <w:proofErr w:type="spellStart"/>
      <w:r w:rsidRPr="002D04D5">
        <w:rPr>
          <w:lang w:val="ru-RU"/>
        </w:rPr>
        <w:t>Кожобеков</w:t>
      </w:r>
      <w:proofErr w:type="spellEnd"/>
      <w:r w:rsidRPr="002D04D5">
        <w:rPr>
          <w:lang w:val="ru-RU"/>
        </w:rPr>
        <w:t xml:space="preserve"> Азамат </w:t>
      </w:r>
      <w:proofErr w:type="spellStart"/>
      <w:r w:rsidRPr="002D04D5">
        <w:rPr>
          <w:lang w:val="ru-RU"/>
        </w:rPr>
        <w:t>Кубанычовичтен</w:t>
      </w:r>
      <w:proofErr w:type="spellEnd"/>
      <w:r w:rsidRPr="002D04D5">
        <w:rPr>
          <w:lang w:val="ru-RU"/>
        </w:rPr>
        <w:br/>
      </w:r>
      <w:r w:rsidRPr="002D04D5">
        <w:rPr>
          <w:lang w:val="ru-RU"/>
        </w:rPr>
        <w:br/>
      </w:r>
      <w:proofErr w:type="spellStart"/>
      <w:r w:rsidRPr="002D04D5">
        <w:rPr>
          <w:lang w:val="ru-RU"/>
        </w:rPr>
        <w:t>Дареги</w:t>
      </w:r>
      <w:proofErr w:type="spellEnd"/>
      <w:r w:rsidRPr="002D04D5">
        <w:rPr>
          <w:lang w:val="ru-RU"/>
        </w:rPr>
        <w:t xml:space="preserve">: </w:t>
      </w:r>
      <w:proofErr w:type="spellStart"/>
      <w:r>
        <w:rPr>
          <w:lang w:val="ru-RU"/>
        </w:rPr>
        <w:t>Жалал-Абад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облусу</w:t>
      </w:r>
      <w:proofErr w:type="spellEnd"/>
      <w:r w:rsidRPr="002D04D5">
        <w:rPr>
          <w:lang w:val="ru-RU"/>
        </w:rPr>
        <w:t xml:space="preserve">, </w:t>
      </w:r>
      <w:r>
        <w:rPr>
          <w:lang w:val="ru-RU"/>
        </w:rPr>
        <w:t>Ала-Бука</w:t>
      </w:r>
      <w:r w:rsidRPr="002D04D5">
        <w:rPr>
          <w:lang w:val="ru-RU"/>
        </w:rPr>
        <w:t xml:space="preserve"> </w:t>
      </w:r>
      <w:r w:rsidRPr="002D04D5">
        <w:rPr>
          <w:lang w:val="ru-RU"/>
        </w:rPr>
        <w:t>району,</w:t>
      </w:r>
      <w:r w:rsidRPr="002D04D5">
        <w:rPr>
          <w:lang w:val="ru-RU"/>
        </w:rPr>
        <w:br/>
      </w:r>
      <w:r w:rsidRPr="002D04D5">
        <w:rPr>
          <w:lang w:val="ru-RU"/>
        </w:rPr>
        <w:t>К</w:t>
      </w:r>
      <w:r>
        <w:rPr>
          <w:lang w:val="ru-RU"/>
        </w:rPr>
        <w:t>ызыл-</w:t>
      </w:r>
      <w:proofErr w:type="spellStart"/>
      <w:r>
        <w:rPr>
          <w:lang w:val="ru-RU"/>
        </w:rPr>
        <w:t>Ата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айылы</w:t>
      </w:r>
      <w:proofErr w:type="spellEnd"/>
      <w:r w:rsidRPr="002D04D5">
        <w:rPr>
          <w:lang w:val="ru-RU"/>
        </w:rPr>
        <w:t xml:space="preserve">, </w:t>
      </w:r>
      <w:r>
        <w:rPr>
          <w:lang w:val="ru-RU"/>
        </w:rPr>
        <w:t>Ак-</w:t>
      </w:r>
      <w:proofErr w:type="spellStart"/>
      <w:r>
        <w:rPr>
          <w:lang w:val="ru-RU"/>
        </w:rPr>
        <w:t>Тилек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көчөсү</w:t>
      </w:r>
      <w:proofErr w:type="spellEnd"/>
      <w:r w:rsidRPr="002D04D5">
        <w:rPr>
          <w:lang w:val="ru-RU"/>
        </w:rPr>
        <w:t xml:space="preserve">, </w:t>
      </w:r>
      <w:proofErr w:type="spellStart"/>
      <w:r w:rsidRPr="002D04D5">
        <w:rPr>
          <w:lang w:val="ru-RU"/>
        </w:rPr>
        <w:t>үй</w:t>
      </w:r>
      <w:proofErr w:type="spellEnd"/>
      <w:r w:rsidRPr="002D04D5">
        <w:rPr>
          <w:lang w:val="ru-RU"/>
        </w:rPr>
        <w:t xml:space="preserve"> №</w:t>
      </w:r>
      <w:r>
        <w:rPr>
          <w:lang w:val="ru-RU"/>
        </w:rPr>
        <w:t>7</w:t>
      </w:r>
      <w:r w:rsidRPr="002D04D5">
        <w:rPr>
          <w:lang w:val="ru-RU"/>
        </w:rPr>
        <w:br/>
        <w:t>Тел.: 0702 55 66 77</w:t>
      </w:r>
    </w:p>
    <w:p w14:paraId="6B455EF6" w14:textId="77777777" w:rsidR="00B85EB6" w:rsidRPr="002D04D5" w:rsidRDefault="002D04D5">
      <w:pPr>
        <w:jc w:val="center"/>
        <w:rPr>
          <w:lang w:val="ru-RU"/>
        </w:rPr>
      </w:pPr>
      <w:r w:rsidRPr="002D04D5">
        <w:rPr>
          <w:lang w:val="ru-RU"/>
        </w:rPr>
        <w:t>АРЫЗ</w:t>
      </w:r>
    </w:p>
    <w:p w14:paraId="5F58FBED" w14:textId="5BC82DF1" w:rsidR="00B85EB6" w:rsidRPr="002D04D5" w:rsidRDefault="002D04D5">
      <w:pPr>
        <w:rPr>
          <w:lang w:val="ru-RU"/>
        </w:rPr>
      </w:pPr>
      <w:proofErr w:type="spellStart"/>
      <w:r w:rsidRPr="002D04D5">
        <w:rPr>
          <w:lang w:val="ru-RU"/>
        </w:rPr>
        <w:t>Сизден</w:t>
      </w:r>
      <w:proofErr w:type="spellEnd"/>
      <w:r w:rsidRPr="002D04D5">
        <w:rPr>
          <w:lang w:val="ru-RU"/>
        </w:rPr>
        <w:t xml:space="preserve"> </w:t>
      </w:r>
      <w:r>
        <w:rPr>
          <w:lang w:val="ru-RU"/>
        </w:rPr>
        <w:t xml:space="preserve">Ала-Бука </w:t>
      </w:r>
      <w:proofErr w:type="spellStart"/>
      <w:r w:rsidRPr="002D04D5">
        <w:rPr>
          <w:lang w:val="ru-RU"/>
        </w:rPr>
        <w:t>районундагы</w:t>
      </w:r>
      <w:proofErr w:type="spellEnd"/>
      <w:r w:rsidRPr="002D04D5">
        <w:rPr>
          <w:lang w:val="ru-RU"/>
        </w:rPr>
        <w:t xml:space="preserve"> орто </w:t>
      </w:r>
      <w:proofErr w:type="spellStart"/>
      <w:r w:rsidRPr="002D04D5">
        <w:rPr>
          <w:lang w:val="ru-RU"/>
        </w:rPr>
        <w:t>мектептердин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бирине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башталгыч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класстар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мугалими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болуп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жумушка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алууңузду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суранам</w:t>
      </w:r>
      <w:proofErr w:type="spellEnd"/>
      <w:r w:rsidRPr="002D04D5">
        <w:rPr>
          <w:lang w:val="ru-RU"/>
        </w:rPr>
        <w:t xml:space="preserve">. </w:t>
      </w:r>
      <w:proofErr w:type="spellStart"/>
      <w:r w:rsidRPr="002D04D5">
        <w:rPr>
          <w:lang w:val="ru-RU"/>
        </w:rPr>
        <w:t>Жогорку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билимим</w:t>
      </w:r>
      <w:proofErr w:type="spellEnd"/>
      <w:r w:rsidRPr="002D04D5">
        <w:rPr>
          <w:lang w:val="ru-RU"/>
        </w:rPr>
        <w:t xml:space="preserve"> бар, 2023-жылы Бишкек </w:t>
      </w:r>
      <w:proofErr w:type="spellStart"/>
      <w:r w:rsidRPr="002D04D5">
        <w:rPr>
          <w:lang w:val="ru-RU"/>
        </w:rPr>
        <w:t>мамлекеттик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педагогикалык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университетин</w:t>
      </w:r>
      <w:proofErr w:type="spellEnd"/>
      <w:r w:rsidRPr="002D04D5">
        <w:rPr>
          <w:lang w:val="ru-RU"/>
        </w:rPr>
        <w:t xml:space="preserve"> "</w:t>
      </w:r>
      <w:proofErr w:type="spellStart"/>
      <w:r w:rsidRPr="002D04D5">
        <w:rPr>
          <w:lang w:val="ru-RU"/>
        </w:rPr>
        <w:t>Башталгыч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билим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берүү</w:t>
      </w:r>
      <w:proofErr w:type="spellEnd"/>
      <w:r w:rsidRPr="002D04D5">
        <w:rPr>
          <w:lang w:val="ru-RU"/>
        </w:rPr>
        <w:t xml:space="preserve">" </w:t>
      </w:r>
      <w:proofErr w:type="spellStart"/>
      <w:r w:rsidRPr="002D04D5">
        <w:rPr>
          <w:lang w:val="ru-RU"/>
        </w:rPr>
        <w:t>адистиги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боюнча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аяктаганмын</w:t>
      </w:r>
      <w:proofErr w:type="spellEnd"/>
      <w:r w:rsidRPr="002D04D5">
        <w:rPr>
          <w:lang w:val="ru-RU"/>
        </w:rPr>
        <w:t xml:space="preserve">. </w:t>
      </w:r>
      <w:proofErr w:type="spellStart"/>
      <w:r w:rsidRPr="002D04D5">
        <w:rPr>
          <w:lang w:val="ru-RU"/>
        </w:rPr>
        <w:t>Мектепте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практ</w:t>
      </w:r>
      <w:r w:rsidRPr="002D04D5">
        <w:rPr>
          <w:lang w:val="ru-RU"/>
        </w:rPr>
        <w:t>икадан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өтүп</w:t>
      </w:r>
      <w:proofErr w:type="spellEnd"/>
      <w:r w:rsidRPr="002D04D5">
        <w:rPr>
          <w:lang w:val="ru-RU"/>
        </w:rPr>
        <w:t xml:space="preserve">, </w:t>
      </w:r>
      <w:proofErr w:type="spellStart"/>
      <w:r w:rsidRPr="002D04D5">
        <w:rPr>
          <w:lang w:val="ru-RU"/>
        </w:rPr>
        <w:t>балдар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менен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иштөө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тажрыйбам</w:t>
      </w:r>
      <w:proofErr w:type="spellEnd"/>
      <w:r w:rsidRPr="002D04D5">
        <w:rPr>
          <w:lang w:val="ru-RU"/>
        </w:rPr>
        <w:t xml:space="preserve"> бар. </w:t>
      </w:r>
      <w:proofErr w:type="spellStart"/>
      <w:r w:rsidRPr="002D04D5">
        <w:rPr>
          <w:lang w:val="ru-RU"/>
        </w:rPr>
        <w:t>Жумушка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болгон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жоопкерчилигим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жогору</w:t>
      </w:r>
      <w:proofErr w:type="spellEnd"/>
      <w:r w:rsidRPr="002D04D5">
        <w:rPr>
          <w:lang w:val="ru-RU"/>
        </w:rPr>
        <w:t>.</w:t>
      </w:r>
      <w:r w:rsidRPr="002D04D5">
        <w:rPr>
          <w:lang w:val="ru-RU"/>
        </w:rPr>
        <w:br/>
      </w:r>
      <w:r w:rsidRPr="002D04D5">
        <w:rPr>
          <w:lang w:val="ru-RU"/>
        </w:rPr>
        <w:br/>
      </w:r>
      <w:proofErr w:type="spellStart"/>
      <w:r w:rsidRPr="002D04D5">
        <w:rPr>
          <w:lang w:val="ru-RU"/>
        </w:rPr>
        <w:t>Сизден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арызымды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канааттандырып</w:t>
      </w:r>
      <w:proofErr w:type="spellEnd"/>
      <w:r w:rsidRPr="002D04D5">
        <w:rPr>
          <w:lang w:val="ru-RU"/>
        </w:rPr>
        <w:t xml:space="preserve">, </w:t>
      </w:r>
      <w:proofErr w:type="spellStart"/>
      <w:r w:rsidRPr="002D04D5">
        <w:rPr>
          <w:lang w:val="ru-RU"/>
        </w:rPr>
        <w:t>жумушка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кабыл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алууну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суранам</w:t>
      </w:r>
      <w:proofErr w:type="spellEnd"/>
      <w:r w:rsidRPr="002D04D5">
        <w:rPr>
          <w:lang w:val="ru-RU"/>
        </w:rPr>
        <w:t>.</w:t>
      </w:r>
    </w:p>
    <w:p w14:paraId="73C596F9" w14:textId="77777777" w:rsidR="00B85EB6" w:rsidRPr="002D04D5" w:rsidRDefault="002D04D5">
      <w:pPr>
        <w:rPr>
          <w:lang w:val="ru-RU"/>
        </w:rPr>
      </w:pPr>
      <w:r w:rsidRPr="002D04D5">
        <w:rPr>
          <w:lang w:val="ru-RU"/>
        </w:rPr>
        <w:br/>
        <w:t>Дата: 08.04.2025</w:t>
      </w:r>
    </w:p>
    <w:p w14:paraId="7E3DD387" w14:textId="77777777" w:rsidR="00B85EB6" w:rsidRPr="002D04D5" w:rsidRDefault="002D04D5">
      <w:pPr>
        <w:rPr>
          <w:lang w:val="ru-RU"/>
        </w:rPr>
      </w:pPr>
      <w:r w:rsidRPr="002D04D5">
        <w:rPr>
          <w:lang w:val="ru-RU"/>
        </w:rPr>
        <w:br/>
      </w:r>
      <w:proofErr w:type="spellStart"/>
      <w:r w:rsidRPr="002D04D5">
        <w:rPr>
          <w:lang w:val="ru-RU"/>
        </w:rPr>
        <w:t>Арыз</w:t>
      </w:r>
      <w:proofErr w:type="spellEnd"/>
      <w:r w:rsidRPr="002D04D5">
        <w:rPr>
          <w:lang w:val="ru-RU"/>
        </w:rPr>
        <w:t xml:space="preserve"> </w:t>
      </w:r>
      <w:proofErr w:type="spellStart"/>
      <w:r w:rsidRPr="002D04D5">
        <w:rPr>
          <w:lang w:val="ru-RU"/>
        </w:rPr>
        <w:t>ээси</w:t>
      </w:r>
      <w:proofErr w:type="spellEnd"/>
      <w:r w:rsidRPr="002D04D5">
        <w:rPr>
          <w:lang w:val="ru-RU"/>
        </w:rPr>
        <w:t xml:space="preserve">: ________________  </w:t>
      </w:r>
      <w:r w:rsidRPr="002D04D5">
        <w:rPr>
          <w:lang w:val="ru-RU"/>
        </w:rPr>
        <w:br/>
      </w:r>
      <w:proofErr w:type="spellStart"/>
      <w:r w:rsidRPr="002D04D5">
        <w:rPr>
          <w:lang w:val="ru-RU"/>
        </w:rPr>
        <w:t>Кожобеков</w:t>
      </w:r>
      <w:proofErr w:type="spellEnd"/>
      <w:r w:rsidRPr="002D04D5">
        <w:rPr>
          <w:lang w:val="ru-RU"/>
        </w:rPr>
        <w:t xml:space="preserve"> Азамат</w:t>
      </w:r>
    </w:p>
    <w:sectPr w:rsidR="00B85EB6" w:rsidRPr="002D04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04D5"/>
    <w:rsid w:val="00326F90"/>
    <w:rsid w:val="00AA1D8D"/>
    <w:rsid w:val="00B47730"/>
    <w:rsid w:val="00B85EB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E67789"/>
  <w14:defaultImageDpi w14:val="300"/>
  <w15:docId w15:val="{DC793046-F4DC-4E46-86D7-C8E3BD2F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Элмирбек Токторалиев</cp:lastModifiedBy>
  <cp:revision>2</cp:revision>
  <dcterms:created xsi:type="dcterms:W3CDTF">2025-04-08T04:33:00Z</dcterms:created>
  <dcterms:modified xsi:type="dcterms:W3CDTF">2025-04-08T04:33:00Z</dcterms:modified>
  <cp:category/>
</cp:coreProperties>
</file>